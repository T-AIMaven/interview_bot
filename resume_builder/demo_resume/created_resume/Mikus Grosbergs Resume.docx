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ascii="Georgia" w:hAnsi="Georgia"/>
          <w:b/>
          <w:sz w:val="44"/>
        </w:rPr>
        <w:t>Mikus Grosbergs</w:t>
      </w:r>
    </w:p>
    <w:p>
      <w:pPr>
        <w:jc w:val="center"/>
      </w:pPr>
      <w:r>
        <w:rPr>
          <w:rFonts w:ascii="Georgia" w:hAnsi="Georgia"/>
          <w:sz w:val="24"/>
        </w:rPr>
        <w:t>Senior Machine Learning Engineer / Data Scientist</w:t>
      </w:r>
    </w:p>
    <w:p/>
    <w:p>
      <w:pPr>
        <w:jc w:val="center"/>
      </w:pPr>
      <w:r>
        <w:rPr>
          <w:rFonts w:ascii="Georgia" w:hAnsi="Georgia"/>
          <w:b/>
        </w:rPr>
        <w:t xml:space="preserve">Email: </w:t>
      </w:r>
      <w:r>
        <w:t>mikuswebtinker@gmail.com</w:t>
      </w:r>
      <w:bookmarkStart w:id="0" w:name="_GoBack"/>
      <w:bookmarkEnd w:id="0"/>
      <w:r>
        <w:t xml:space="preserve">, </w:t>
      </w:r>
      <w:r>
        <w:rPr>
          <w:rFonts w:ascii="Georgia" w:hAnsi="Georgia"/>
          <w:b/>
        </w:rPr>
        <w:t xml:space="preserve">Location: </w:t>
      </w:r>
      <w:r>
        <w:t xml:space="preserve">Riga, Latvia, </w:t>
      </w:r>
      <w:r>
        <w:rPr>
          <w:rFonts w:ascii="Georgia" w:hAnsi="Georgia"/>
          <w:b/>
        </w:rPr>
        <w:t xml:space="preserve">LinkedIn: </w:t>
      </w:r>
      <w:r>
        <w:t xml:space="preserve">www.linkedin.com/in/mikus-grosbergs-990836281/, </w:t>
      </w:r>
    </w:p>
    <w:p/>
    <w:p>
      <w:pPr>
        <w:pStyle w:val="4"/>
        <w:jc w:val="left"/>
      </w:pPr>
      <w:r>
        <w:rPr>
          <w:rFonts w:ascii="Georgia" w:hAnsi="Georgia"/>
          <w:sz w:val="28"/>
        </w:rPr>
        <w:t>SUMMARY</w:t>
      </w:r>
    </w:p>
    <w:p>
      <w:pPr>
        <w:spacing w:after="200"/>
      </w:pPr>
      <w:r>
        <w:rPr>
          <w:rFonts w:ascii="Georgia" w:hAnsi="Georgia"/>
          <w:sz w:val="22"/>
        </w:rPr>
        <w:t>I am a seasoned Machine Learning Engineer and Data Scientist with over a decade of experience in AI and ML, specializing in the development and deployment of advanced machine learning solutions across diverse industries. My expertise encompasses the full spectrum of ML operations, from model development and optimization to deployment and monitoring, with a strong focus on leveraging cutting-edge technologies to drive business innovation and efficiency.</w:t>
      </w:r>
    </w:p>
    <w:p/>
    <w:p>
      <w:pPr>
        <w:pStyle w:val="4"/>
      </w:pPr>
      <w:r>
        <w:rPr>
          <w:rFonts w:ascii="Georgia" w:hAnsi="Georgia"/>
          <w:sz w:val="28"/>
        </w:rPr>
        <w:t>SKILLS</w:t>
      </w:r>
    </w:p>
    <w:p>
      <w:r>
        <w:rPr>
          <w:rFonts w:ascii="Georgia" w:hAnsi="Georgia"/>
          <w:b/>
        </w:rPr>
        <w:t xml:space="preserve">Programming Languages: </w:t>
      </w:r>
      <w:r>
        <w:t>Python, Java, Rust, JavaScript/TypeScript, C++</w:t>
      </w:r>
    </w:p>
    <w:p>
      <w:r>
        <w:rPr>
          <w:rFonts w:ascii="Georgia" w:hAnsi="Georgia"/>
          <w:b/>
        </w:rPr>
        <w:t xml:space="preserve">ML Frameworks: </w:t>
      </w:r>
      <w:r>
        <w:t>PyTorch, TensorFlow, scikit-learn, NumPy, Pandas, JAX, Keras, XGBoost, LightGBM, CatBoost</w:t>
      </w:r>
    </w:p>
    <w:p>
      <w:r>
        <w:rPr>
          <w:rFonts w:ascii="Georgia" w:hAnsi="Georgia"/>
          <w:b/>
        </w:rPr>
        <w:t xml:space="preserve">MLOps Tools: </w:t>
      </w:r>
      <w:r>
        <w:t>AWS, GCP, Azure, MLFlow, Comet ML, Databricks, Apache Spark, Kafka, Flink, Snowflake</w:t>
      </w:r>
    </w:p>
    <w:p>
      <w:r>
        <w:rPr>
          <w:rFonts w:ascii="Georgia" w:hAnsi="Georgia"/>
          <w:b/>
        </w:rPr>
        <w:t xml:space="preserve">LLM Technologies: </w:t>
      </w:r>
      <w:r>
        <w:t>OpenAI, Anthropic, Azure OpenAI, Mistral, BERT, GPT, LLaMA</w:t>
      </w:r>
    </w:p>
    <w:p>
      <w:r>
        <w:rPr>
          <w:rFonts w:ascii="Georgia" w:hAnsi="Georgia"/>
          <w:b/>
        </w:rPr>
        <w:t xml:space="preserve">Data Science Tools: </w:t>
      </w:r>
      <w:r>
        <w:t>Pydantic, Pandas, PySpark, BigQuery</w:t>
      </w:r>
    </w:p>
    <w:p>
      <w:r>
        <w:rPr>
          <w:rFonts w:ascii="Georgia" w:hAnsi="Georgia"/>
          <w:b/>
        </w:rPr>
        <w:t xml:space="preserve">Web Frameworks: </w:t>
      </w:r>
      <w:r>
        <w:t>FastAPI, Flask, Django, React.JS, Next.JS</w:t>
      </w:r>
    </w:p>
    <w:p>
      <w:r>
        <w:rPr>
          <w:rFonts w:ascii="Georgia" w:hAnsi="Georgia"/>
          <w:b/>
        </w:rPr>
        <w:t xml:space="preserve">Databases: </w:t>
      </w:r>
      <w:r>
        <w:t>PostgreSQL, MongoDB, Redis, Qdrant, Pinecone, Milvus</w:t>
      </w:r>
    </w:p>
    <w:p>
      <w:r>
        <w:rPr>
          <w:rFonts w:ascii="Georgia" w:hAnsi="Georgia"/>
          <w:b/>
        </w:rPr>
        <w:t xml:space="preserve">CI/CD &amp; Orchestration: </w:t>
      </w:r>
      <w:r>
        <w:t>Git, Jenkins, Docker, Kubernetes, Terraform, Airflow, Kubeflow</w:t>
      </w:r>
    </w:p>
    <w:p>
      <w:r>
        <w:rPr>
          <w:rFonts w:ascii="Georgia" w:hAnsi="Georgia"/>
          <w:b/>
        </w:rPr>
        <w:t xml:space="preserve">API Design: </w:t>
      </w:r>
      <w:r>
        <w:t>REST API, GraphQL</w:t>
      </w:r>
    </w:p>
    <w:p>
      <w:r>
        <w:rPr>
          <w:rFonts w:ascii="Georgia" w:hAnsi="Georgia"/>
          <w:b/>
        </w:rPr>
        <w:t xml:space="preserve">ML Inference Optimization: </w:t>
      </w:r>
      <w:r>
        <w:t>TorchServe, NVIDIA TensorRT, KServe</w:t>
      </w:r>
    </w:p>
    <w:p/>
    <w:p>
      <w:pPr>
        <w:pStyle w:val="4"/>
      </w:pPr>
      <w:r>
        <w:rPr>
          <w:rFonts w:ascii="Georgia" w:hAnsi="Georgia"/>
          <w:sz w:val="28"/>
        </w:rPr>
        <w:t>PROFESSIONAL EXPERIENCE</w:t>
      </w:r>
    </w:p>
    <w:p>
      <w:pPr>
        <w:pStyle w:val="5"/>
        <w:spacing w:after="20"/>
      </w:pPr>
      <w:r>
        <w:rPr>
          <w:rFonts w:ascii="Georgia" w:hAnsi="Georgia"/>
          <w:sz w:val="24"/>
        </w:rPr>
        <w:t>InsoftAI - Principal Machine Learning Engineer</w:t>
      </w:r>
    </w:p>
    <w:p>
      <w:pPr>
        <w:spacing w:after="60"/>
      </w:pPr>
      <w:r>
        <w:rPr>
          <w:rFonts w:ascii="Georgia" w:hAnsi="Georgia"/>
          <w:sz w:val="22"/>
        </w:rPr>
        <w:t>4/2024 - Present</w:t>
      </w:r>
    </w:p>
    <w:p>
      <w:pPr>
        <w:pStyle w:val="16"/>
        <w:spacing w:after="20"/>
      </w:pPr>
      <w:r>
        <w:rPr>
          <w:rFonts w:ascii="Georgia" w:hAnsi="Georgia"/>
          <w:sz w:val="22"/>
        </w:rPr>
        <w:t>Spearheaded the development of an advanced Campaign Optimization Engine, leveraging proprietary AI models to automate and optimize digital ad campaigns, achieving a 30% increase in click-through rates and a 40% reduction in manual input.</w:t>
      </w:r>
    </w:p>
    <w:p>
      <w:pPr>
        <w:pStyle w:val="16"/>
        <w:spacing w:after="20"/>
      </w:pPr>
      <w:r>
        <w:rPr>
          <w:rFonts w:ascii="Georgia" w:hAnsi="Georgia"/>
          <w:sz w:val="22"/>
        </w:rPr>
        <w:t>Implemented custom LLMs and computer vision techniques to enhance audience targeting and ad creation, resulting in a 25% improvement in campaign performance metrics.</w:t>
      </w:r>
    </w:p>
    <w:p>
      <w:pPr>
        <w:pStyle w:val="16"/>
        <w:spacing w:after="20"/>
      </w:pPr>
      <w:r>
        <w:rPr>
          <w:rFonts w:ascii="Georgia" w:hAnsi="Georgia"/>
          <w:sz w:val="22"/>
        </w:rPr>
        <w:t>Collaborated with cross-functional teams to integrate reinforcement learning and A/B testing methodologies, optimizing real-time click-through rates and email marketing automation.</w:t>
      </w:r>
    </w:p>
    <w:p>
      <w:pPr>
        <w:pStyle w:val="16"/>
        <w:spacing w:after="20"/>
      </w:pPr>
      <w:r>
        <w:rPr>
          <w:rFonts w:ascii="Georgia" w:hAnsi="Georgia"/>
          <w:sz w:val="22"/>
        </w:rPr>
        <w:t>Designed and deployed a robust ML Ops pipeline using AWS SageMaker and Hugging Face Transformers, enhancing model deployment efficiency and reducing latency by 50%.</w:t>
      </w:r>
    </w:p>
    <w:p>
      <w:pPr>
        <w:pStyle w:val="16"/>
        <w:spacing w:after="20"/>
      </w:pPr>
      <w:r>
        <w:rPr>
          <w:rFonts w:ascii="Georgia" w:hAnsi="Georgia"/>
          <w:sz w:val="22"/>
        </w:rPr>
        <w:t>Developed and fine-tuned models using PyTorch and TensorFlow, achieving a 20% increase in model accuracy and predictive performance.</w:t>
      </w:r>
    </w:p>
    <w:p>
      <w:pPr>
        <w:pStyle w:val="16"/>
        <w:spacing w:after="20"/>
      </w:pPr>
      <w:r>
        <w:rPr>
          <w:rFonts w:ascii="Georgia" w:hAnsi="Georgia"/>
          <w:sz w:val="22"/>
        </w:rPr>
        <w:t>Led the integration of advanced evaluation metrics and continuous monitoring solutions, improving model reliability and performance by 15%.</w:t>
      </w:r>
    </w:p>
    <w:p>
      <w:pPr>
        <w:pStyle w:val="16"/>
        <w:spacing w:after="20"/>
      </w:pPr>
      <w:r>
        <w:rPr>
          <w:rFonts w:ascii="Georgia" w:hAnsi="Georgia"/>
          <w:sz w:val="22"/>
        </w:rPr>
        <w:t>Mentored junior engineers, fostering a culture of innovation and continuous learning within the team.</w:t>
      </w:r>
    </w:p>
    <w:p>
      <w:pPr>
        <w:pStyle w:val="5"/>
        <w:spacing w:after="20"/>
      </w:pPr>
      <w:r>
        <w:rPr>
          <w:rFonts w:ascii="Georgia" w:hAnsi="Georgia"/>
          <w:sz w:val="24"/>
        </w:rPr>
        <w:t>Simform - AI/MLOps Technical Lead &amp; Senior AI/ML Engineer</w:t>
      </w:r>
    </w:p>
    <w:p>
      <w:pPr>
        <w:spacing w:after="60"/>
      </w:pPr>
      <w:r>
        <w:rPr>
          <w:rFonts w:ascii="Georgia" w:hAnsi="Georgia"/>
          <w:sz w:val="22"/>
        </w:rPr>
        <w:t>9/2020 - 3/2024</w:t>
      </w:r>
    </w:p>
    <w:p>
      <w:pPr>
        <w:pStyle w:val="16"/>
        <w:spacing w:after="20"/>
      </w:pPr>
      <w:r>
        <w:rPr>
          <w:rFonts w:ascii="Georgia" w:hAnsi="Georgia"/>
          <w:sz w:val="22"/>
        </w:rPr>
        <w:t>Architected and implemented a modular ML workflow for a healthcare project, integrating FHIR, HL7, and EHR systems, resulting in a 35% improvement in compliance issue detection.</w:t>
      </w:r>
    </w:p>
    <w:p>
      <w:pPr>
        <w:pStyle w:val="16"/>
        <w:spacing w:after="20"/>
      </w:pPr>
      <w:r>
        <w:rPr>
          <w:rFonts w:ascii="Georgia" w:hAnsi="Georgia"/>
          <w:sz w:val="22"/>
        </w:rPr>
        <w:t>Engineered a real-time recommender system for fashion retail, utilizing a two-tower model and advanced ML techniques, enhancing user engagement by 40%.</w:t>
      </w:r>
    </w:p>
    <w:p>
      <w:pPr>
        <w:pStyle w:val="16"/>
        <w:spacing w:after="20"/>
      </w:pPr>
      <w:r>
        <w:rPr>
          <w:rFonts w:ascii="Georgia" w:hAnsi="Georgia"/>
          <w:sz w:val="22"/>
        </w:rPr>
        <w:t>Developed a scalable ML infrastructure on AWS ECS and SQS, achieving a 52% reduction in operational costs through dynamic scaling and efficient resource utilization.</w:t>
      </w:r>
    </w:p>
    <w:p>
      <w:pPr>
        <w:pStyle w:val="16"/>
        <w:spacing w:after="20"/>
      </w:pPr>
      <w:r>
        <w:rPr>
          <w:rFonts w:ascii="Georgia" w:hAnsi="Georgia"/>
          <w:sz w:val="22"/>
        </w:rPr>
        <w:t>Integrated advanced ML Ops practices, including CI/CD, model registries, and experiment tracking, ensuring system reproducibility and reliability.</w:t>
      </w:r>
    </w:p>
    <w:p>
      <w:pPr>
        <w:pStyle w:val="16"/>
        <w:spacing w:after="20"/>
      </w:pPr>
      <w:r>
        <w:rPr>
          <w:rFonts w:ascii="Georgia" w:hAnsi="Georgia"/>
          <w:sz w:val="22"/>
        </w:rPr>
        <w:t>Enhanced recommendation accuracy by 20% through the integration of NDCG, Precision@K, and Recall@K metrics.</w:t>
      </w:r>
    </w:p>
    <w:p>
      <w:pPr>
        <w:pStyle w:val="16"/>
        <w:spacing w:after="20"/>
      </w:pPr>
      <w:r>
        <w:rPr>
          <w:rFonts w:ascii="Georgia" w:hAnsi="Georgia"/>
          <w:sz w:val="22"/>
        </w:rPr>
        <w:t>Deployed real-time predictive models using KServe on Kubernetes, improving model responsiveness and scalability.</w:t>
      </w:r>
    </w:p>
    <w:p>
      <w:pPr>
        <w:pStyle w:val="5"/>
        <w:spacing w:after="20"/>
      </w:pPr>
      <w:r>
        <w:rPr>
          <w:rFonts w:ascii="Georgia" w:hAnsi="Georgia"/>
          <w:sz w:val="24"/>
        </w:rPr>
        <w:t>Lattimore and Friends - AI Full Stack Engineer</w:t>
      </w:r>
    </w:p>
    <w:p>
      <w:pPr>
        <w:spacing w:after="60"/>
      </w:pPr>
      <w:r>
        <w:rPr>
          <w:rFonts w:ascii="Georgia" w:hAnsi="Georgia"/>
          <w:sz w:val="22"/>
        </w:rPr>
        <w:t>9/2018 - 8/2020</w:t>
      </w:r>
    </w:p>
    <w:p>
      <w:pPr>
        <w:pStyle w:val="16"/>
        <w:spacing w:after="20"/>
      </w:pPr>
      <w:r>
        <w:rPr>
          <w:rFonts w:ascii="Georgia" w:hAnsi="Georgia"/>
          <w:sz w:val="22"/>
        </w:rPr>
        <w:t>Developed a TTS and STT solution with real-time API exposure, improving voice synthesis accuracy and user experience by 30%.</w:t>
      </w:r>
    </w:p>
    <w:p>
      <w:pPr>
        <w:pStyle w:val="16"/>
        <w:spacing w:after="20"/>
      </w:pPr>
      <w:r>
        <w:rPr>
          <w:rFonts w:ascii="Georgia" w:hAnsi="Georgia"/>
          <w:sz w:val="22"/>
        </w:rPr>
        <w:t>Built a forecasting system for energy consumption, achieving a 25% increase in predictive accuracy and operational efficiency.</w:t>
      </w:r>
    </w:p>
    <w:p>
      <w:pPr>
        <w:pStyle w:val="16"/>
        <w:spacing w:after="20"/>
      </w:pPr>
      <w:r>
        <w:rPr>
          <w:rFonts w:ascii="Georgia" w:hAnsi="Georgia"/>
          <w:sz w:val="22"/>
        </w:rPr>
        <w:t>Implemented a real-time financial question answering system using RAG/TAG, enhancing user engagement by 20%.</w:t>
      </w:r>
    </w:p>
    <w:p>
      <w:pPr>
        <w:pStyle w:val="16"/>
        <w:spacing w:after="20"/>
      </w:pPr>
      <w:r>
        <w:rPr>
          <w:rFonts w:ascii="Georgia" w:hAnsi="Georgia"/>
          <w:sz w:val="22"/>
        </w:rPr>
        <w:t>Designed a streaming pipeline for financial news monitoring, improving data retrieval efficiency by 50%.</w:t>
      </w:r>
    </w:p>
    <w:p>
      <w:pPr>
        <w:pStyle w:val="16"/>
        <w:spacing w:after="20"/>
      </w:pPr>
      <w:r>
        <w:rPr>
          <w:rFonts w:ascii="Georgia" w:hAnsi="Georgia"/>
          <w:sz w:val="22"/>
        </w:rPr>
        <w:t>Automated complex workflows with Apache Airflow, reducing processing time by 50% and increasing data handling reliability.</w:t>
      </w:r>
    </w:p>
    <w:p>
      <w:pPr>
        <w:pStyle w:val="5"/>
        <w:spacing w:after="20"/>
      </w:pPr>
      <w:r>
        <w:rPr>
          <w:rFonts w:ascii="Georgia" w:hAnsi="Georgia"/>
          <w:sz w:val="24"/>
        </w:rPr>
        <w:t>Yam.lv - Full Stack Developer/Assistant</w:t>
      </w:r>
    </w:p>
    <w:p>
      <w:pPr>
        <w:spacing w:after="60"/>
      </w:pPr>
      <w:r>
        <w:rPr>
          <w:rFonts w:ascii="Georgia" w:hAnsi="Georgia"/>
          <w:sz w:val="22"/>
        </w:rPr>
        <w:t>4/2016 - 5/2018</w:t>
      </w:r>
    </w:p>
    <w:p>
      <w:pPr>
        <w:pStyle w:val="16"/>
        <w:spacing w:after="20"/>
      </w:pPr>
      <w:r>
        <w:rPr>
          <w:rFonts w:ascii="Georgia" w:hAnsi="Georgia"/>
          <w:sz w:val="22"/>
        </w:rPr>
        <w:t>Led the development of AI-driven chatbots, achieving a 90% user satisfaction rate and enhancing user engagement.</w:t>
      </w:r>
    </w:p>
    <w:p>
      <w:pPr>
        <w:pStyle w:val="16"/>
        <w:spacing w:after="20"/>
      </w:pPr>
      <w:r>
        <w:rPr>
          <w:rFonts w:ascii="Georgia" w:hAnsi="Georgia"/>
          <w:sz w:val="22"/>
        </w:rPr>
        <w:t>Improved project performance scores significantly through expertise in modern web technologies, enhancing user experience.</w:t>
      </w:r>
    </w:p>
    <w:p>
      <w:pPr>
        <w:pStyle w:val="16"/>
        <w:spacing w:after="20"/>
      </w:pPr>
      <w:r>
        <w:rPr>
          <w:rFonts w:ascii="Georgia" w:hAnsi="Georgia"/>
          <w:sz w:val="22"/>
        </w:rPr>
        <w:t>Assisted in product development, increasing customer satisfaction and retention by 17% through strategic upgrades.</w:t>
      </w:r>
    </w:p>
    <w:p/>
    <w:p>
      <w:pPr>
        <w:pStyle w:val="4"/>
      </w:pPr>
      <w:r>
        <w:rPr>
          <w:rFonts w:ascii="Georgia" w:hAnsi="Georgia"/>
          <w:sz w:val="28"/>
        </w:rPr>
        <w:t>EDUCATION</w:t>
      </w:r>
    </w:p>
    <w:p>
      <w:pPr>
        <w:pStyle w:val="5"/>
        <w:spacing w:after="20"/>
      </w:pPr>
      <w:r>
        <w:rPr>
          <w:rFonts w:ascii="Georgia" w:hAnsi="Georgia"/>
          <w:sz w:val="24"/>
        </w:rPr>
        <w:t>Riga Technical University - Bachelor's Degree in Computer Science</w:t>
      </w:r>
    </w:p>
    <w:p>
      <w:pPr>
        <w:spacing w:after="20"/>
      </w:pPr>
      <w:r>
        <w:rPr>
          <w:rFonts w:ascii="Georgia" w:hAnsi="Georgia"/>
          <w:sz w:val="22"/>
        </w:rPr>
        <w:t>2011 - 2014</w:t>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28519E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qFormat="1"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Georgia" w:hAnsi="Georgia" w:eastAsiaTheme="minorEastAsia" w:cstheme="minorBidi"/>
      <w:sz w:val="20"/>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Layout w:type="fixed"/>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FD3D3" w:themeFill="accent2" w:themeFillTint="3F"/>
      </w:tcPr>
    </w:tblStylePr>
    <w:tblStylePr w:type="band1Horz">
      <w:tblPr>
        <w:tblLayout w:type="fixed"/>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blLayout w:type="fixed"/>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6EED5" w:themeFill="accent3" w:themeFillTint="3F"/>
      </w:tcPr>
    </w:tblStylePr>
    <w:tblStylePr w:type="band1Horz">
      <w:tblPr>
        <w:tblLayout w:type="fixed"/>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blLayout w:type="fixed"/>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FD8E8" w:themeFill="accent4" w:themeFillTint="3F"/>
      </w:tcPr>
    </w:tblStylePr>
    <w:tblStylePr w:type="band1Horz">
      <w:tblPr>
        <w:tblLayout w:type="fixed"/>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blLayout w:type="fixed"/>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2EAF0" w:themeFill="accent5" w:themeFillTint="3F"/>
      </w:tcPr>
    </w:tblStylePr>
    <w:tblStylePr w:type="band1Horz">
      <w:tblPr>
        <w:tblLayout w:type="fixed"/>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blLayout w:type="fixed"/>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FDE5D1" w:themeFill="accent6" w:themeFillTint="3F"/>
      </w:tcPr>
    </w:tblStylePr>
    <w:tblStylePr w:type="band1Horz">
      <w:tblPr>
        <w:tblLayout w:type="fixed"/>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4F81BD" w:themeFill="accent1"/>
      </w:tcPr>
    </w:tblStylePr>
    <w:tblStylePr w:type="lastRow">
      <w:pPr>
        <w:spacing w:before="0" w:after="0" w:line="240" w:lineRule="auto"/>
      </w:pPr>
      <w:rPr>
        <w:b/>
        <w:bCs/>
      </w:rPr>
      <w:tblPr>
        <w:tblLayout w:type="fixed"/>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C0504D" w:themeFill="accent2"/>
      </w:tcPr>
    </w:tblStylePr>
    <w:tblStylePr w:type="lastRow">
      <w:pPr>
        <w:spacing w:before="0" w:after="0" w:line="240" w:lineRule="auto"/>
      </w:pPr>
      <w:rPr>
        <w:b/>
        <w:bCs/>
      </w:rPr>
      <w:tblPr>
        <w:tblLayout w:type="fixed"/>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9BBB59" w:themeFill="accent3"/>
      </w:tcPr>
    </w:tblStylePr>
    <w:tblStylePr w:type="lastRow">
      <w:pPr>
        <w:spacing w:before="0" w:after="0" w:line="240" w:lineRule="auto"/>
      </w:pPr>
      <w:rPr>
        <w:b/>
        <w:bCs/>
      </w:rPr>
      <w:tblPr>
        <w:tblLayout w:type="fixed"/>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8064A2" w:themeFill="accent4"/>
      </w:tcPr>
    </w:tblStylePr>
    <w:tblStylePr w:type="lastRow">
      <w:pPr>
        <w:spacing w:before="0" w:after="0" w:line="240" w:lineRule="auto"/>
      </w:pPr>
      <w:rPr>
        <w:b/>
        <w:bCs/>
      </w:rPr>
      <w:tblPr>
        <w:tblLayout w:type="fixed"/>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4BACC6" w:themeFill="accent5"/>
      </w:tcPr>
    </w:tblStylePr>
    <w:tblStylePr w:type="lastRow">
      <w:pPr>
        <w:spacing w:before="0" w:after="0" w:line="240" w:lineRule="auto"/>
      </w:pPr>
      <w:rPr>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F79646" w:themeFill="accent6"/>
      </w:tcPr>
    </w:tblStylePr>
    <w:tblStylePr w:type="lastRow">
      <w:pPr>
        <w:spacing w:before="0" w:after="0" w:line="240" w:lineRule="auto"/>
      </w:pPr>
      <w:rPr>
        <w:b/>
        <w:bCs/>
      </w:rPr>
      <w:tblPr>
        <w:tblLayout w:type="fixed"/>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blLayout w:type="fixed"/>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BFBFBF" w:themeFill="text1" w:themeFillTint="3F"/>
      </w:tcPr>
    </w:tblStylePr>
    <w:tblStylePr w:type="band1Horz">
      <w:tblPr>
        <w:tblLayout w:type="fixed"/>
      </w:tblPr>
      <w:tcPr>
        <w:tcBorders>
          <w:insideH w:val="nil"/>
          <w:insideV w:val="nil"/>
        </w:tcBorders>
        <w:shd w:val="clear" w:color="auto" w:fill="BFBFBF" w:themeFill="text1" w:themeFillTint="3F"/>
      </w:tcPr>
    </w:tblStylePr>
    <w:tblStylePr w:type="band2Horz">
      <w:tblPr>
        <w:tblLayout w:type="fixed"/>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blLayout w:type="fixed"/>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3DFEE" w:themeFill="accent1" w:themeFillTint="3F"/>
      </w:tcPr>
    </w:tblStylePr>
    <w:tblStylePr w:type="band1Horz">
      <w:tblPr>
        <w:tblLayout w:type="fixed"/>
      </w:tblPr>
      <w:tcPr>
        <w:tcBorders>
          <w:insideH w:val="nil"/>
          <w:insideV w:val="nil"/>
        </w:tcBorders>
        <w:shd w:val="clear" w:color="auto" w:fill="D3DFEE" w:themeFill="accent1" w:themeFillTint="3F"/>
      </w:tcPr>
    </w:tblStylePr>
    <w:tblStylePr w:type="band2Horz">
      <w:tblPr>
        <w:tblLayout w:type="fixed"/>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blLayout w:type="fixed"/>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EFD3D3" w:themeFill="accent2" w:themeFillTint="3F"/>
      </w:tcPr>
    </w:tblStylePr>
    <w:tblStylePr w:type="band1Horz">
      <w:tblPr>
        <w:tblLayout w:type="fixed"/>
      </w:tblPr>
      <w:tcPr>
        <w:tcBorders>
          <w:insideH w:val="nil"/>
          <w:insideV w:val="nil"/>
        </w:tcBorders>
        <w:shd w:val="clear" w:color="auto" w:fill="EFD3D3" w:themeFill="accent2" w:themeFillTint="3F"/>
      </w:tcPr>
    </w:tblStylePr>
    <w:tblStylePr w:type="band2Horz">
      <w:tblPr>
        <w:tblLayout w:type="fixed"/>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blLayout w:type="fixed"/>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E6EED5" w:themeFill="accent3" w:themeFillTint="3F"/>
      </w:tcPr>
    </w:tblStylePr>
    <w:tblStylePr w:type="band1Horz">
      <w:tblPr>
        <w:tblLayout w:type="fixed"/>
      </w:tblPr>
      <w:tcPr>
        <w:tcBorders>
          <w:insideH w:val="nil"/>
          <w:insideV w:val="nil"/>
        </w:tcBorders>
        <w:shd w:val="clear" w:color="auto" w:fill="E6EED5" w:themeFill="accent3" w:themeFillTint="3F"/>
      </w:tcPr>
    </w:tblStylePr>
    <w:tblStylePr w:type="band2Horz">
      <w:tblPr>
        <w:tblLayout w:type="fixed"/>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blLayout w:type="fixed"/>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FD8E8" w:themeFill="accent4" w:themeFillTint="3F"/>
      </w:tcPr>
    </w:tblStylePr>
    <w:tblStylePr w:type="band1Horz">
      <w:tblPr>
        <w:tblLayout w:type="fixed"/>
      </w:tblPr>
      <w:tcPr>
        <w:tcBorders>
          <w:insideH w:val="nil"/>
          <w:insideV w:val="nil"/>
        </w:tcBorders>
        <w:shd w:val="clear" w:color="auto" w:fill="DFD8E8" w:themeFill="accent4" w:themeFillTint="3F"/>
      </w:tcPr>
    </w:tblStylePr>
    <w:tblStylePr w:type="band2Horz">
      <w:tblPr>
        <w:tblLayout w:type="fixed"/>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blLayout w:type="fixed"/>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2EAF0" w:themeFill="accent5" w:themeFillTint="3F"/>
      </w:tcPr>
    </w:tblStylePr>
    <w:tblStylePr w:type="band1Horz">
      <w:tblPr>
        <w:tblLayout w:type="fixed"/>
      </w:tblPr>
      <w:tcPr>
        <w:tcBorders>
          <w:insideH w:val="nil"/>
          <w:insideV w:val="nil"/>
        </w:tcBorders>
        <w:shd w:val="clear" w:color="auto" w:fill="D2EAF0" w:themeFill="accent5" w:themeFillTint="3F"/>
      </w:tcPr>
    </w:tblStylePr>
    <w:tblStylePr w:type="band2Horz">
      <w:tblPr>
        <w:tblLayout w:type="fixed"/>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blLayout w:type="fixed"/>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FDE5D1" w:themeFill="accent6" w:themeFillTint="3F"/>
      </w:tcPr>
    </w:tblStylePr>
    <w:tblStylePr w:type="band1Horz">
      <w:tblPr>
        <w:tblLayout w:type="fixed"/>
      </w:tblPr>
      <w:tcPr>
        <w:tcBorders>
          <w:insideH w:val="nil"/>
          <w:insideV w:val="nil"/>
        </w:tcBorders>
        <w:shd w:val="clear" w:color="auto" w:fill="FDE5D1" w:themeFill="accent6" w:themeFillTint="3F"/>
      </w:tcPr>
    </w:tblStylePr>
    <w:tblStylePr w:type="band2Horz">
      <w:tblPr>
        <w:tblLayout w:type="fixed"/>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000000" w:themeFill="text1"/>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4F81BD" w:themeFill="accent1"/>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C0504D" w:themeFill="accent2"/>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9BBB59" w:themeFill="accent3"/>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8064A2" w:themeFill="accent4"/>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4BACC6" w:themeFill="accent5"/>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F79646" w:themeFill="accent6"/>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blLayout w:type="fixed"/>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blLayout w:type="fixed"/>
      </w:tblPr>
      <w:tcPr>
        <w:tcBorders>
          <w:top w:val="single" w:color="000000" w:themeColor="text1" w:sz="8" w:space="0"/>
          <w:bottom w:val="single" w:color="000000" w:themeColor="text1" w:sz="8" w:space="0"/>
        </w:tcBorders>
      </w:tcPr>
    </w:tblStylePr>
    <w:tblStylePr w:type="band1Vert">
      <w:tblPr>
        <w:tblLayout w:type="fixed"/>
      </w:tblPr>
      <w:tcPr>
        <w:shd w:val="clear" w:color="auto" w:fill="BFBFBF" w:themeFill="text1" w:themeFillTint="3F"/>
      </w:tcPr>
    </w:tblStylePr>
    <w:tblStylePr w:type="band1Horz">
      <w:tblPr>
        <w:tblLayout w:type="fixed"/>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blLayout w:type="fixed"/>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blLayout w:type="fixed"/>
      </w:tblPr>
      <w:tcPr>
        <w:tcBorders>
          <w:top w:val="single" w:color="4F81BD" w:themeColor="accent1" w:sz="8" w:space="0"/>
          <w:bottom w:val="single" w:color="4F81BD" w:themeColor="accent1" w:sz="8" w:space="0"/>
        </w:tcBorders>
      </w:tcPr>
    </w:tblStylePr>
    <w:tblStylePr w:type="band1Vert">
      <w:tblPr>
        <w:tblLayout w:type="fixed"/>
      </w:tblPr>
      <w:tcPr>
        <w:shd w:val="clear" w:color="auto" w:fill="D3DFEE" w:themeFill="accent1" w:themeFillTint="3F"/>
      </w:tcPr>
    </w:tblStylePr>
    <w:tblStylePr w:type="band1Horz">
      <w:tblPr>
        <w:tblLayout w:type="fixed"/>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blLayout w:type="fixed"/>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blLayout w:type="fixed"/>
      </w:tblPr>
      <w:tcPr>
        <w:tcBorders>
          <w:top w:val="single" w:color="C0504D" w:themeColor="accent2" w:sz="8" w:space="0"/>
          <w:bottom w:val="single" w:color="C0504D" w:themeColor="accent2" w:sz="8" w:space="0"/>
        </w:tcBorders>
      </w:tcPr>
    </w:tblStylePr>
    <w:tblStylePr w:type="band1Vert">
      <w:tblPr>
        <w:tblLayout w:type="fixed"/>
      </w:tblPr>
      <w:tcPr>
        <w:shd w:val="clear" w:color="auto" w:fill="EFD3D3" w:themeFill="accent2" w:themeFillTint="3F"/>
      </w:tcPr>
    </w:tblStylePr>
    <w:tblStylePr w:type="band1Horz">
      <w:tblPr>
        <w:tblLayout w:type="fixed"/>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blLayout w:type="fixed"/>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blLayout w:type="fixed"/>
      </w:tblPr>
      <w:tcPr>
        <w:tcBorders>
          <w:top w:val="single" w:color="9BBB59" w:themeColor="accent3" w:sz="8" w:space="0"/>
          <w:bottom w:val="single" w:color="9BBB59" w:themeColor="accent3" w:sz="8" w:space="0"/>
        </w:tcBorders>
      </w:tcPr>
    </w:tblStylePr>
    <w:tblStylePr w:type="band1Vert">
      <w:tblPr>
        <w:tblLayout w:type="fixed"/>
      </w:tblPr>
      <w:tcPr>
        <w:shd w:val="clear" w:color="auto" w:fill="E6EED5" w:themeFill="accent3" w:themeFillTint="3F"/>
      </w:tcPr>
    </w:tblStylePr>
    <w:tblStylePr w:type="band1Horz">
      <w:tblPr>
        <w:tblLayout w:type="fixed"/>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blLayout w:type="fixed"/>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blLayout w:type="fixed"/>
      </w:tblPr>
      <w:tcPr>
        <w:tcBorders>
          <w:top w:val="single" w:color="8064A2" w:themeColor="accent4" w:sz="8" w:space="0"/>
          <w:bottom w:val="single" w:color="8064A2" w:themeColor="accent4" w:sz="8" w:space="0"/>
        </w:tcBorders>
      </w:tcPr>
    </w:tblStylePr>
    <w:tblStylePr w:type="band1Vert">
      <w:tblPr>
        <w:tblLayout w:type="fixed"/>
      </w:tblPr>
      <w:tcPr>
        <w:shd w:val="clear" w:color="auto" w:fill="DFD8E8" w:themeFill="accent4" w:themeFillTint="3F"/>
      </w:tcPr>
    </w:tblStylePr>
    <w:tblStylePr w:type="band1Horz">
      <w:tblPr>
        <w:tblLayout w:type="fixed"/>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blLayout w:type="fixed"/>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blLayout w:type="fixed"/>
      </w:tblPr>
      <w:tcPr>
        <w:tcBorders>
          <w:top w:val="single" w:color="4BACC6" w:themeColor="accent5" w:sz="8" w:space="0"/>
          <w:bottom w:val="single" w:color="4BACC6" w:themeColor="accent5" w:sz="8" w:space="0"/>
        </w:tcBorders>
      </w:tcPr>
    </w:tblStylePr>
    <w:tblStylePr w:type="band1Vert">
      <w:tblPr>
        <w:tblLayout w:type="fixed"/>
      </w:tblPr>
      <w:tcPr>
        <w:shd w:val="clear" w:color="auto" w:fill="D2EAF0" w:themeFill="accent5" w:themeFillTint="3F"/>
      </w:tcPr>
    </w:tblStylePr>
    <w:tblStylePr w:type="band1Horz">
      <w:tblPr>
        <w:tblLayout w:type="fixed"/>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blLayout w:type="fixed"/>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blLayout w:type="fixed"/>
      </w:tblPr>
      <w:tcPr>
        <w:tcBorders>
          <w:top w:val="single" w:color="F79646" w:themeColor="accent6" w:sz="8" w:space="0"/>
          <w:bottom w:val="single" w:color="F79646" w:themeColor="accent6" w:sz="8" w:space="0"/>
        </w:tcBorders>
      </w:tcPr>
    </w:tblStylePr>
    <w:tblStylePr w:type="band1Vert">
      <w:tblPr>
        <w:tblLayout w:type="fixed"/>
      </w:tblPr>
      <w:tcPr>
        <w:shd w:val="clear" w:color="auto" w:fill="FDE5D1" w:themeFill="accent6" w:themeFillTint="3F"/>
      </w:tcPr>
    </w:tblStylePr>
    <w:tblStylePr w:type="band1Horz">
      <w:tblPr>
        <w:tblLayout w:type="fixed"/>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blLayout w:type="fixed"/>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blLayout w:type="fixed"/>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top w:val="nil"/>
          <w:bottom w:val="nil"/>
          <w:insideH w:val="nil"/>
          <w:insideV w:val="nil"/>
        </w:tcBorders>
        <w:shd w:val="clear" w:color="auto" w:fill="BFBFBF" w:themeFill="text1"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blLayout w:type="fixed"/>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blLayout w:type="fixed"/>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top w:val="nil"/>
          <w:bottom w:val="nil"/>
          <w:insideH w:val="nil"/>
          <w:insideV w:val="nil"/>
        </w:tcBorders>
        <w:shd w:val="clear" w:color="auto" w:fill="D3DFEE" w:themeFill="accent1"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blLayout w:type="fixed"/>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blLayout w:type="fixed"/>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EFD3D3" w:themeFill="accent2" w:themeFillTint="3F"/>
      </w:tcPr>
    </w:tblStylePr>
    <w:tblStylePr w:type="band1Horz">
      <w:tblPr>
        <w:tblLayout w:type="fixed"/>
      </w:tblPr>
      <w:tcPr>
        <w:tcBorders>
          <w:top w:val="nil"/>
          <w:bottom w:val="nil"/>
          <w:insideH w:val="nil"/>
          <w:insideV w:val="nil"/>
        </w:tcBorders>
        <w:shd w:val="clear" w:color="auto" w:fill="EFD3D3" w:themeFill="accent2"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blLayout w:type="fixed"/>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blLayout w:type="fixed"/>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E6EED5" w:themeFill="accent3" w:themeFillTint="3F"/>
      </w:tcPr>
    </w:tblStylePr>
    <w:tblStylePr w:type="band1Horz">
      <w:tblPr>
        <w:tblLayout w:type="fixed"/>
      </w:tblPr>
      <w:tcPr>
        <w:tcBorders>
          <w:top w:val="nil"/>
          <w:bottom w:val="nil"/>
          <w:insideH w:val="nil"/>
          <w:insideV w:val="nil"/>
        </w:tcBorders>
        <w:shd w:val="clear" w:color="auto" w:fill="E6EED5" w:themeFill="accent3"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blLayout w:type="fixed"/>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blLayout w:type="fixed"/>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DFD8E8" w:themeFill="accent4" w:themeFillTint="3F"/>
      </w:tcPr>
    </w:tblStylePr>
    <w:tblStylePr w:type="band1Horz">
      <w:tblPr>
        <w:tblLayout w:type="fixed"/>
      </w:tblPr>
      <w:tcPr>
        <w:tcBorders>
          <w:top w:val="nil"/>
          <w:bottom w:val="nil"/>
          <w:insideH w:val="nil"/>
          <w:insideV w:val="nil"/>
        </w:tcBorders>
        <w:shd w:val="clear" w:color="auto" w:fill="DFD8E8" w:themeFill="accent4"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blLayout w:type="fixed"/>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blLayout w:type="fixed"/>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D2EAF0" w:themeFill="accent5" w:themeFillTint="3F"/>
      </w:tcPr>
    </w:tblStylePr>
    <w:tblStylePr w:type="band1Horz">
      <w:tblPr>
        <w:tblLayout w:type="fixed"/>
      </w:tblPr>
      <w:tcPr>
        <w:tcBorders>
          <w:top w:val="nil"/>
          <w:bottom w:val="nil"/>
          <w:insideH w:val="nil"/>
          <w:insideV w:val="nil"/>
        </w:tcBorders>
        <w:shd w:val="clear" w:color="auto" w:fill="D2EAF0" w:themeFill="accent5"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blLayout w:type="fixed"/>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blLayout w:type="fixed"/>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FDE5D1" w:themeFill="accent6" w:themeFillTint="3F"/>
      </w:tcPr>
    </w:tblStylePr>
    <w:tblStylePr w:type="band1Horz">
      <w:tblPr>
        <w:tblLayout w:type="fixed"/>
      </w:tblPr>
      <w:tcPr>
        <w:tcBorders>
          <w:top w:val="nil"/>
          <w:bottom w:val="nil"/>
          <w:insideH w:val="nil"/>
          <w:insideV w:val="nil"/>
        </w:tcBorders>
        <w:shd w:val="clear" w:color="auto" w:fill="FDE5D1" w:themeFill="accent6"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Layout w:type="fixed"/>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blLayout w:type="fixed"/>
      </w:tblPr>
      <w:tcPr>
        <w:tcBorders>
          <w:top w:val="single" w:color="3F3F3F" w:themeColor="text1" w:themeTint="BF" w:sz="18" w:space="0"/>
        </w:tcBorders>
      </w:tcPr>
    </w:tblStylePr>
    <w:tblStylePr w:type="firstCol">
      <w:rPr>
        <w:b/>
        <w:bCs/>
      </w:rPr>
    </w:tblStylePr>
    <w:tblStylePr w:type="lastCol">
      <w:rPr>
        <w:b/>
        <w:bCs/>
      </w:rPr>
    </w:tblStylePr>
    <w:tblStylePr w:type="band1Vert">
      <w:tblPr>
        <w:tblLayout w:type="fixed"/>
      </w:tblPr>
      <w:tcPr>
        <w:shd w:val="clear" w:color="auto" w:fill="7F7F7F" w:themeFill="text1" w:themeFillTint="7F"/>
      </w:tcPr>
    </w:tblStylePr>
    <w:tblStylePr w:type="band1Horz">
      <w:tblPr>
        <w:tblLayout w:type="fixed"/>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Layout w:type="fixed"/>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blLayout w:type="fixed"/>
      </w:tblPr>
      <w:tcPr>
        <w:tcBorders>
          <w:top w:val="single" w:color="7BA0CD" w:themeColor="accent1" w:themeTint="BF" w:sz="18" w:space="0"/>
        </w:tcBorders>
      </w:tcPr>
    </w:tblStylePr>
    <w:tblStylePr w:type="firstCol">
      <w:rPr>
        <w:b/>
        <w:bCs/>
      </w:rPr>
    </w:tblStylePr>
    <w:tblStylePr w:type="lastCol">
      <w:rPr>
        <w:b/>
        <w:bCs/>
      </w:rPr>
    </w:tblStylePr>
    <w:tblStylePr w:type="band1Vert">
      <w:tblPr>
        <w:tblLayout w:type="fixed"/>
      </w:tblPr>
      <w:tcPr>
        <w:shd w:val="clear" w:color="auto" w:fill="A7C0DE" w:themeFill="accent1" w:themeFillTint="7F"/>
      </w:tcPr>
    </w:tblStylePr>
    <w:tblStylePr w:type="band1Horz">
      <w:tblPr>
        <w:tblLayout w:type="fixed"/>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Layout w:type="fixed"/>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blLayout w:type="fixed"/>
      </w:tblPr>
      <w:tcPr>
        <w:tcBorders>
          <w:top w:val="single" w:color="CF7B79" w:themeColor="accent2" w:themeTint="BF" w:sz="18" w:space="0"/>
        </w:tcBorders>
      </w:tcPr>
    </w:tblStylePr>
    <w:tblStylePr w:type="firstCol">
      <w:rPr>
        <w:b/>
        <w:bCs/>
      </w:rPr>
    </w:tblStylePr>
    <w:tblStylePr w:type="lastCol">
      <w:rPr>
        <w:b/>
        <w:bCs/>
      </w:rPr>
    </w:tblStylePr>
    <w:tblStylePr w:type="band1Vert">
      <w:tblPr>
        <w:tblLayout w:type="fixed"/>
      </w:tblPr>
      <w:tcPr>
        <w:shd w:val="clear" w:color="auto" w:fill="DFA7A6" w:themeFill="accent2" w:themeFillTint="7F"/>
      </w:tcPr>
    </w:tblStylePr>
    <w:tblStylePr w:type="band1Horz">
      <w:tblPr>
        <w:tblLayout w:type="fixed"/>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Layout w:type="fixed"/>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blLayout w:type="fixed"/>
      </w:tblPr>
      <w:tcPr>
        <w:tcBorders>
          <w:top w:val="single" w:color="B4CC82" w:themeColor="accent3" w:themeTint="BF" w:sz="18" w:space="0"/>
        </w:tcBorders>
      </w:tcPr>
    </w:tblStylePr>
    <w:tblStylePr w:type="firstCol">
      <w:rPr>
        <w:b/>
        <w:bCs/>
      </w:rPr>
    </w:tblStylePr>
    <w:tblStylePr w:type="lastCol">
      <w:rPr>
        <w:b/>
        <w:bCs/>
      </w:rPr>
    </w:tblStylePr>
    <w:tblStylePr w:type="band1Vert">
      <w:tblPr>
        <w:tblLayout w:type="fixed"/>
      </w:tblPr>
      <w:tcPr>
        <w:shd w:val="clear" w:color="auto" w:fill="CDDDAC" w:themeFill="accent3" w:themeFillTint="7F"/>
      </w:tcPr>
    </w:tblStylePr>
    <w:tblStylePr w:type="band1Horz">
      <w:tblPr>
        <w:tblLayout w:type="fixed"/>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Layout w:type="fixed"/>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blLayout w:type="fixed"/>
      </w:tblPr>
      <w:tcPr>
        <w:tcBorders>
          <w:top w:val="single" w:color="9F8AB9" w:themeColor="accent4" w:themeTint="BF" w:sz="18" w:space="0"/>
        </w:tcBorders>
      </w:tcPr>
    </w:tblStylePr>
    <w:tblStylePr w:type="firstCol">
      <w:rPr>
        <w:b/>
        <w:bCs/>
      </w:rPr>
    </w:tblStylePr>
    <w:tblStylePr w:type="lastCol">
      <w:rPr>
        <w:b/>
        <w:bCs/>
      </w:rPr>
    </w:tblStylePr>
    <w:tblStylePr w:type="band1Vert">
      <w:tblPr>
        <w:tblLayout w:type="fixed"/>
      </w:tblPr>
      <w:tcPr>
        <w:shd w:val="clear" w:color="auto" w:fill="BFB1D0" w:themeFill="accent4" w:themeFillTint="7F"/>
      </w:tcPr>
    </w:tblStylePr>
    <w:tblStylePr w:type="band1Horz">
      <w:tblPr>
        <w:tblLayout w:type="fixed"/>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Layout w:type="fixed"/>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blLayout w:type="fixed"/>
      </w:tblPr>
      <w:tcPr>
        <w:tcBorders>
          <w:top w:val="single" w:color="78C0D4" w:themeColor="accent5" w:themeTint="BF" w:sz="18" w:space="0"/>
        </w:tcBorders>
      </w:tcPr>
    </w:tblStylePr>
    <w:tblStylePr w:type="firstCol">
      <w:rPr>
        <w:b/>
        <w:bCs/>
      </w:rPr>
    </w:tblStylePr>
    <w:tblStylePr w:type="lastCol">
      <w:rPr>
        <w:b/>
        <w:bCs/>
      </w:rPr>
    </w:tblStylePr>
    <w:tblStylePr w:type="band1Vert">
      <w:tblPr>
        <w:tblLayout w:type="fixed"/>
      </w:tblPr>
      <w:tcPr>
        <w:shd w:val="clear" w:color="auto" w:fill="A5D5E2" w:themeFill="accent5" w:themeFillTint="7F"/>
      </w:tcPr>
    </w:tblStylePr>
    <w:tblStylePr w:type="band1Horz">
      <w:tblPr>
        <w:tblLayout w:type="fixed"/>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Layout w:type="fixed"/>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blLayout w:type="fixed"/>
      </w:tblPr>
      <w:tcPr>
        <w:tcBorders>
          <w:top w:val="single" w:color="F9B074" w:themeColor="accent6" w:themeTint="BF" w:sz="18" w:space="0"/>
        </w:tcBorders>
      </w:tcPr>
    </w:tblStylePr>
    <w:tblStylePr w:type="firstCol">
      <w:rPr>
        <w:b/>
        <w:bCs/>
      </w:rPr>
    </w:tblStylePr>
    <w:tblStylePr w:type="lastCol">
      <w:rPr>
        <w:b/>
        <w:bCs/>
      </w:rPr>
    </w:tblStylePr>
    <w:tblStylePr w:type="band1Vert">
      <w:tblPr>
        <w:tblLayout w:type="fixed"/>
      </w:tblPr>
      <w:tcPr>
        <w:shd w:val="clear" w:color="auto" w:fill="FBCAA2" w:themeFill="accent6" w:themeFillTint="7F"/>
      </w:tcPr>
    </w:tblStylePr>
    <w:tblStylePr w:type="band1Horz">
      <w:tblPr>
        <w:tblLayout w:type="fixed"/>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blLayout w:type="fixed"/>
      </w:tblPr>
      <w:tcPr>
        <w:shd w:val="clear" w:color="auto" w:fill="E5E5E5" w:themeFill="text1"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CCCCCC" w:themeFill="text1" w:themeFillTint="33"/>
      </w:tcPr>
    </w:tblStylePr>
    <w:tblStylePr w:type="band1Vert">
      <w:tblPr>
        <w:tblLayout w:type="fixed"/>
      </w:tblPr>
      <w:tcPr>
        <w:shd w:val="clear" w:color="auto" w:fill="7F7F7F" w:themeFill="text1" w:themeFillTint="7F"/>
      </w:tcPr>
    </w:tblStylePr>
    <w:tblStylePr w:type="band1Horz">
      <w:tblPr>
        <w:tblLayout w:type="fixed"/>
      </w:tblPr>
      <w:tcPr>
        <w:tcBorders>
          <w:insideH w:val="single" w:sz="6" w:space="0"/>
          <w:insideV w:val="single" w:sz="6" w:space="0"/>
        </w:tcBorders>
        <w:shd w:val="clear" w:color="auto" w:fill="7F7F7F" w:themeFill="text1" w:themeFillTint="7F"/>
      </w:tcPr>
    </w:tblStylePr>
    <w:tblStylePr w:type="nwCell">
      <w:tblPr>
        <w:tblLayout w:type="fixed"/>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fixed"/>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blLayout w:type="fixed"/>
      </w:tblPr>
      <w:tcPr>
        <w:shd w:val="clear" w:color="auto" w:fill="EDF2F8" w:themeFill="accent1"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DBE5F1" w:themeFill="accent1" w:themeFillTint="33"/>
      </w:tcPr>
    </w:tblStylePr>
    <w:tblStylePr w:type="band1Vert">
      <w:tblPr>
        <w:tblLayout w:type="fixed"/>
      </w:tblPr>
      <w:tcPr>
        <w:shd w:val="clear" w:color="auto" w:fill="A7C0DE" w:themeFill="accent1" w:themeFillTint="7F"/>
      </w:tcPr>
    </w:tblStylePr>
    <w:tblStylePr w:type="band1Horz">
      <w:tblPr>
        <w:tblLayout w:type="fixed"/>
      </w:tblPr>
      <w:tcPr>
        <w:tcBorders>
          <w:insideH w:val="single" w:sz="6" w:space="0"/>
          <w:insideV w:val="single" w:sz="6" w:space="0"/>
        </w:tcBorders>
        <w:shd w:val="clear" w:color="auto" w:fill="A7C0DE" w:themeFill="accent1" w:themeFillTint="7F"/>
      </w:tcPr>
    </w:tblStylePr>
    <w:tblStylePr w:type="nwCell">
      <w:tblPr>
        <w:tblLayout w:type="fixed"/>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Layout w:type="fixed"/>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blLayout w:type="fixed"/>
      </w:tblPr>
      <w:tcPr>
        <w:shd w:val="clear" w:color="auto" w:fill="F8EDED" w:themeFill="accent2"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2DBDB" w:themeFill="accent2" w:themeFillTint="33"/>
      </w:tcPr>
    </w:tblStylePr>
    <w:tblStylePr w:type="band1Vert">
      <w:tblPr>
        <w:tblLayout w:type="fixed"/>
      </w:tblPr>
      <w:tcPr>
        <w:shd w:val="clear" w:color="auto" w:fill="DFA7A6" w:themeFill="accent2" w:themeFillTint="7F"/>
      </w:tcPr>
    </w:tblStylePr>
    <w:tblStylePr w:type="band1Horz">
      <w:tblPr>
        <w:tblLayout w:type="fixed"/>
      </w:tblPr>
      <w:tcPr>
        <w:tcBorders>
          <w:insideH w:val="single" w:sz="6" w:space="0"/>
          <w:insideV w:val="single" w:sz="6" w:space="0"/>
        </w:tcBorders>
        <w:shd w:val="clear" w:color="auto" w:fill="DFA7A6" w:themeFill="accent2" w:themeFillTint="7F"/>
      </w:tcPr>
    </w:tblStylePr>
    <w:tblStylePr w:type="nwCell">
      <w:tblPr>
        <w:tblLayout w:type="fixed"/>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Layout w:type="fixed"/>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blLayout w:type="fixed"/>
      </w:tblPr>
      <w:tcPr>
        <w:shd w:val="clear" w:color="auto" w:fill="F5F8EE" w:themeFill="accent3"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EAF1DD" w:themeFill="accent3" w:themeFillTint="33"/>
      </w:tcPr>
    </w:tblStylePr>
    <w:tblStylePr w:type="band1Vert">
      <w:tblPr>
        <w:tblLayout w:type="fixed"/>
      </w:tblPr>
      <w:tcPr>
        <w:shd w:val="clear" w:color="auto" w:fill="CDDDAC" w:themeFill="accent3" w:themeFillTint="7F"/>
      </w:tcPr>
    </w:tblStylePr>
    <w:tblStylePr w:type="band1Horz">
      <w:tblPr>
        <w:tblLayout w:type="fixed"/>
      </w:tblPr>
      <w:tcPr>
        <w:tcBorders>
          <w:insideH w:val="single" w:sz="6" w:space="0"/>
          <w:insideV w:val="single" w:sz="6" w:space="0"/>
        </w:tcBorders>
        <w:shd w:val="clear" w:color="auto" w:fill="CDDDAC" w:themeFill="accent3" w:themeFillTint="7F"/>
      </w:tcPr>
    </w:tblStylePr>
    <w:tblStylePr w:type="nwCell">
      <w:tblPr>
        <w:tblLayout w:type="fixed"/>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blLayout w:type="fixed"/>
      </w:tblPr>
      <w:tcPr>
        <w:shd w:val="clear" w:color="auto" w:fill="F2EFF5" w:themeFill="accent4"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E5DFEC" w:themeFill="accent4" w:themeFillTint="33"/>
      </w:tcPr>
    </w:tblStylePr>
    <w:tblStylePr w:type="band1Vert">
      <w:tblPr>
        <w:tblLayout w:type="fixed"/>
      </w:tblPr>
      <w:tcPr>
        <w:shd w:val="clear" w:color="auto" w:fill="BFB1D0" w:themeFill="accent4" w:themeFillTint="7F"/>
      </w:tcPr>
    </w:tblStylePr>
    <w:tblStylePr w:type="band1Horz">
      <w:tblPr>
        <w:tblLayout w:type="fixed"/>
      </w:tblPr>
      <w:tcPr>
        <w:tcBorders>
          <w:insideH w:val="single" w:sz="6" w:space="0"/>
          <w:insideV w:val="single" w:sz="6" w:space="0"/>
        </w:tcBorders>
        <w:shd w:val="clear" w:color="auto" w:fill="BFB1D0" w:themeFill="accent4" w:themeFillTint="7F"/>
      </w:tcPr>
    </w:tblStylePr>
    <w:tblStylePr w:type="nwCell">
      <w:tblPr>
        <w:tblLayout w:type="fixed"/>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blLayout w:type="fixed"/>
      </w:tblPr>
      <w:tcPr>
        <w:shd w:val="clear" w:color="auto" w:fill="EDF6F9" w:themeFill="accent5"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DAEEF3" w:themeFill="accent5" w:themeFillTint="33"/>
      </w:tcPr>
    </w:tblStylePr>
    <w:tblStylePr w:type="band1Vert">
      <w:tblPr>
        <w:tblLayout w:type="fixed"/>
      </w:tblPr>
      <w:tcPr>
        <w:shd w:val="clear" w:color="auto" w:fill="A5D5E2" w:themeFill="accent5" w:themeFillTint="7F"/>
      </w:tcPr>
    </w:tblStylePr>
    <w:tblStylePr w:type="band1Horz">
      <w:tblPr>
        <w:tblLayout w:type="fixed"/>
      </w:tblPr>
      <w:tcPr>
        <w:tcBorders>
          <w:insideH w:val="single" w:sz="6" w:space="0"/>
          <w:insideV w:val="single" w:sz="6" w:space="0"/>
        </w:tcBorders>
        <w:shd w:val="clear" w:color="auto" w:fill="A5D5E2" w:themeFill="accent5" w:themeFillTint="7F"/>
      </w:tcPr>
    </w:tblStylePr>
    <w:tblStylePr w:type="nwCell">
      <w:tblPr>
        <w:tblLayout w:type="fixed"/>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blLayout w:type="fixed"/>
      </w:tblPr>
      <w:tcPr>
        <w:shd w:val="clear" w:color="auto" w:fill="FEF4EC" w:themeFill="accent6"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DE9D9" w:themeFill="accent6" w:themeFillTint="33"/>
      </w:tcPr>
    </w:tblStylePr>
    <w:tblStylePr w:type="band1Vert">
      <w:tblPr>
        <w:tblLayout w:type="fixed"/>
      </w:tblPr>
      <w:tcPr>
        <w:shd w:val="clear" w:color="auto" w:fill="FBCAA2" w:themeFill="accent6" w:themeFillTint="7F"/>
      </w:tcPr>
    </w:tblStylePr>
    <w:tblStylePr w:type="band1Horz">
      <w:tblPr>
        <w:tblLayout w:type="fixed"/>
      </w:tblPr>
      <w:tcPr>
        <w:tcBorders>
          <w:insideH w:val="single" w:sz="6" w:space="0"/>
          <w:insideV w:val="single" w:sz="6" w:space="0"/>
        </w:tcBorders>
        <w:shd w:val="clear" w:color="auto" w:fill="FBCAA2" w:themeFill="accent6" w:themeFillTint="7F"/>
      </w:tcPr>
    </w:tblStylePr>
    <w:tblStylePr w:type="nwCell">
      <w:tblPr>
        <w:tblLayout w:type="fixed"/>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000000" w:themeFill="text1"/>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blLayout w:type="fixed"/>
      </w:tblPr>
      <w:tcPr>
        <w:tcBorders>
          <w:top w:val="nil"/>
          <w:left w:val="nil"/>
          <w:bottom w:val="nil"/>
          <w:right w:val="nil"/>
          <w:insideH w:val="nil"/>
          <w:insideV w:val="nil"/>
        </w:tcBorders>
        <w:shd w:val="clear" w:color="auto" w:fill="000000" w:themeFill="text1" w:themeFillShade="BF"/>
      </w:tcPr>
    </w:tblStylePr>
    <w:tblStylePr w:type="band1Horz">
      <w:tblPr>
        <w:tblLayout w:type="fixed"/>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4F81BD" w:themeFill="accent1"/>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blLayout w:type="fixed"/>
      </w:tblPr>
      <w:tcPr>
        <w:tcBorders>
          <w:top w:val="nil"/>
          <w:left w:val="nil"/>
          <w:bottom w:val="nil"/>
          <w:right w:val="nil"/>
          <w:insideH w:val="nil"/>
          <w:insideV w:val="nil"/>
        </w:tcBorders>
        <w:shd w:val="clear" w:color="auto" w:fill="366091" w:themeFill="accent1" w:themeFillShade="BF"/>
      </w:tcPr>
    </w:tblStylePr>
    <w:tblStylePr w:type="band1Horz">
      <w:tblPr>
        <w:tblLayout w:type="fixed"/>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C0504D" w:themeFill="accent2"/>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blLayout w:type="fixed"/>
      </w:tblPr>
      <w:tcPr>
        <w:tcBorders>
          <w:top w:val="nil"/>
          <w:left w:val="nil"/>
          <w:bottom w:val="nil"/>
          <w:right w:val="nil"/>
          <w:insideH w:val="nil"/>
          <w:insideV w:val="nil"/>
        </w:tcBorders>
        <w:shd w:val="clear" w:color="auto" w:fill="943734" w:themeFill="accent2" w:themeFillShade="BF"/>
      </w:tcPr>
    </w:tblStylePr>
    <w:tblStylePr w:type="band1Horz">
      <w:tblPr>
        <w:tblLayout w:type="fixed"/>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9BBB59" w:themeFill="accent3"/>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blLayout w:type="fixed"/>
      </w:tblPr>
      <w:tcPr>
        <w:tcBorders>
          <w:top w:val="nil"/>
          <w:left w:val="nil"/>
          <w:bottom w:val="nil"/>
          <w:right w:val="nil"/>
          <w:insideH w:val="nil"/>
          <w:insideV w:val="nil"/>
        </w:tcBorders>
        <w:shd w:val="clear" w:color="auto" w:fill="76923C" w:themeFill="accent3" w:themeFillShade="BF"/>
      </w:tcPr>
    </w:tblStylePr>
    <w:tblStylePr w:type="band1Horz">
      <w:tblPr>
        <w:tblLayout w:type="fixed"/>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8064A2" w:themeFill="accent4"/>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blLayout w:type="fixed"/>
      </w:tblPr>
      <w:tcPr>
        <w:tcBorders>
          <w:top w:val="nil"/>
          <w:left w:val="nil"/>
          <w:bottom w:val="nil"/>
          <w:right w:val="nil"/>
          <w:insideH w:val="nil"/>
          <w:insideV w:val="nil"/>
        </w:tcBorders>
        <w:shd w:val="clear" w:color="auto" w:fill="5F497A" w:themeFill="accent4" w:themeFillShade="BF"/>
      </w:tcPr>
    </w:tblStylePr>
    <w:tblStylePr w:type="band1Horz">
      <w:tblPr>
        <w:tblLayout w:type="fixed"/>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4BACC6" w:themeFill="accent5"/>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blLayout w:type="fixed"/>
      </w:tblPr>
      <w:tcPr>
        <w:tcBorders>
          <w:top w:val="nil"/>
          <w:left w:val="nil"/>
          <w:bottom w:val="nil"/>
          <w:right w:val="nil"/>
          <w:insideH w:val="nil"/>
          <w:insideV w:val="nil"/>
        </w:tcBorders>
        <w:shd w:val="clear" w:color="auto" w:fill="31849B" w:themeFill="accent5" w:themeFillShade="BF"/>
      </w:tcPr>
    </w:tblStylePr>
    <w:tblStylePr w:type="band1Horz">
      <w:tblPr>
        <w:tblLayout w:type="fixed"/>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F79646" w:themeFill="accent6"/>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blLayout w:type="fixed"/>
      </w:tblPr>
      <w:tcPr>
        <w:tcBorders>
          <w:top w:val="nil"/>
          <w:left w:val="nil"/>
          <w:bottom w:val="nil"/>
          <w:right w:val="nil"/>
          <w:insideH w:val="nil"/>
          <w:insideV w:val="nil"/>
        </w:tcBorders>
        <w:shd w:val="clear" w:color="auto" w:fill="E36C09" w:themeFill="accent6" w:themeFillShade="BF"/>
      </w:tcPr>
    </w:tblStylePr>
    <w:tblStylePr w:type="band1Horz">
      <w:tblPr>
        <w:tblLayout w:type="fixed"/>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E5E5E5" w:themeFill="text1" w:themeFillTint="19"/>
    </w:tcPr>
    <w:tblStylePr w:type="firstRow">
      <w:rPr>
        <w:b/>
        <w:bCs/>
      </w:rPr>
      <w:tblPr>
        <w:tblLayout w:type="fixed"/>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000000" w:themeFill="text1" w:themeFillShade="BF"/>
      </w:tcPr>
    </w:tblStylePr>
    <w:tblStylePr w:type="band1Vert">
      <w:tblPr>
        <w:tblLayout w:type="fixed"/>
      </w:tblPr>
      <w:tcPr>
        <w:shd w:val="clear" w:color="auto" w:fill="999999" w:themeFill="text1" w:themeFillTint="66"/>
      </w:tcPr>
    </w:tblStylePr>
    <w:tblStylePr w:type="band1Horz">
      <w:tblPr>
        <w:tblLayout w:type="fixed"/>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EDF2F8" w:themeFill="accent1" w:themeFillTint="19"/>
    </w:tcPr>
    <w:tblStylePr w:type="firstRow">
      <w:rPr>
        <w:b/>
        <w:bCs/>
      </w:rPr>
      <w:tblPr>
        <w:tblLayout w:type="fixed"/>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2B4D74" w:themeFill="accent1" w:themeFillShade="99"/>
      </w:tcPr>
    </w:tblStylePr>
    <w:tblStylePr w:type="band1Vert">
      <w:tblPr>
        <w:tblLayout w:type="fixed"/>
      </w:tblPr>
      <w:tcPr>
        <w:shd w:val="clear" w:color="auto" w:fill="B8CCE4" w:themeFill="accent1" w:themeFillTint="66"/>
      </w:tcPr>
    </w:tblStylePr>
    <w:tblStylePr w:type="band1Horz">
      <w:tblPr>
        <w:tblLayout w:type="fixed"/>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F8EDED" w:themeFill="accent2" w:themeFillTint="19"/>
    </w:tcPr>
    <w:tblStylePr w:type="firstRow">
      <w:rPr>
        <w:b/>
        <w:bCs/>
      </w:rPr>
      <w:tblPr>
        <w:tblLayout w:type="fixed"/>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772C2A" w:themeFill="accent2" w:themeFillShade="99"/>
      </w:tcPr>
    </w:tblStylePr>
    <w:tblStylePr w:type="band1Vert">
      <w:tblPr>
        <w:tblLayout w:type="fixed"/>
      </w:tblPr>
      <w:tcPr>
        <w:shd w:val="clear" w:color="auto" w:fill="E5B8B7" w:themeFill="accent2" w:themeFillTint="66"/>
      </w:tcPr>
    </w:tblStylePr>
    <w:tblStylePr w:type="band1Horz">
      <w:tblPr>
        <w:tblLayout w:type="fixed"/>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F5F8EE" w:themeFill="accent3" w:themeFillTint="19"/>
    </w:tcPr>
    <w:tblStylePr w:type="firstRow">
      <w:rPr>
        <w:b/>
        <w:bCs/>
      </w:rPr>
      <w:tblPr>
        <w:tblLayout w:type="fixed"/>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5E7530" w:themeFill="accent3" w:themeFillShade="99"/>
      </w:tcPr>
    </w:tblStylePr>
    <w:tblStylePr w:type="band1Vert">
      <w:tblPr>
        <w:tblLayout w:type="fixed"/>
      </w:tblPr>
      <w:tcPr>
        <w:shd w:val="clear" w:color="auto" w:fill="D6E3BC" w:themeFill="accent3" w:themeFillTint="66"/>
      </w:tcPr>
    </w:tblStylePr>
    <w:tblStylePr w:type="band1Horz">
      <w:tblPr>
        <w:tblLayout w:type="fixed"/>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F2EFF5" w:themeFill="accent4" w:themeFillTint="19"/>
    </w:tcPr>
    <w:tblStylePr w:type="firstRow">
      <w:rPr>
        <w:b/>
        <w:bCs/>
      </w:rPr>
      <w:tblPr>
        <w:tblLayout w:type="fixed"/>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4C3A62" w:themeFill="accent4" w:themeFillShade="99"/>
      </w:tcPr>
    </w:tblStylePr>
    <w:tblStylePr w:type="band1Vert">
      <w:tblPr>
        <w:tblLayout w:type="fixed"/>
      </w:tblPr>
      <w:tcPr>
        <w:shd w:val="clear" w:color="auto" w:fill="CCC0D9" w:themeFill="accent4" w:themeFillTint="66"/>
      </w:tcPr>
    </w:tblStylePr>
    <w:tblStylePr w:type="band1Horz">
      <w:tblPr>
        <w:tblLayout w:type="fixed"/>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EDF6F9" w:themeFill="accent5" w:themeFillTint="19"/>
    </w:tcPr>
    <w:tblStylePr w:type="firstRow">
      <w:rPr>
        <w:b/>
        <w:bCs/>
      </w:rPr>
      <w:tblPr>
        <w:tblLayout w:type="fixed"/>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276A7C" w:themeFill="accent5" w:themeFillShade="99"/>
      </w:tcPr>
    </w:tblStylePr>
    <w:tblStylePr w:type="band1Vert">
      <w:tblPr>
        <w:tblLayout w:type="fixed"/>
      </w:tblPr>
      <w:tcPr>
        <w:shd w:val="clear" w:color="auto" w:fill="B6DDE8" w:themeFill="accent5" w:themeFillTint="66"/>
      </w:tcPr>
    </w:tblStylePr>
    <w:tblStylePr w:type="band1Horz">
      <w:tblPr>
        <w:tblLayout w:type="fixed"/>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FEF4EC" w:themeFill="accent6" w:themeFillTint="19"/>
    </w:tcPr>
    <w:tblStylePr w:type="firstRow">
      <w:rPr>
        <w:b/>
        <w:bCs/>
      </w:rPr>
      <w:tblPr>
        <w:tblLayout w:type="fixed"/>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B65607" w:themeFill="accent6" w:themeFillShade="99"/>
      </w:tcPr>
    </w:tblStylePr>
    <w:tblStylePr w:type="band1Vert">
      <w:tblPr>
        <w:tblLayout w:type="fixed"/>
      </w:tblPr>
      <w:tcPr>
        <w:shd w:val="clear" w:color="auto" w:fill="FBD4B4" w:themeFill="accent6" w:themeFillTint="66"/>
      </w:tcPr>
    </w:tblStylePr>
    <w:tblStylePr w:type="band1Horz">
      <w:tblPr>
        <w:tblLayout w:type="fixed"/>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BFBFBF" w:themeFill="text1" w:themeFillTint="3F"/>
      </w:tcPr>
    </w:tblStylePr>
    <w:tblStylePr w:type="band1Horz">
      <w:tblPr>
        <w:tblLayout w:type="fixed"/>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3DFEE" w:themeFill="accent1" w:themeFillTint="3F"/>
      </w:tcPr>
    </w:tblStylePr>
    <w:tblStylePr w:type="band1Horz">
      <w:tblPr>
        <w:tblLayout w:type="fixed"/>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EFD3D3" w:themeFill="accent2" w:themeFillTint="3F"/>
      </w:tcPr>
    </w:tblStylePr>
    <w:tblStylePr w:type="band1Horz">
      <w:tblPr>
        <w:tblLayout w:type="fixed"/>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E6EED5" w:themeFill="accent3" w:themeFillTint="3F"/>
      </w:tcPr>
    </w:tblStylePr>
    <w:tblStylePr w:type="band1Horz">
      <w:tblPr>
        <w:tblLayout w:type="fixed"/>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FD8E8" w:themeFill="accent4" w:themeFillTint="3F"/>
      </w:tcPr>
    </w:tblStylePr>
    <w:tblStylePr w:type="band1Horz">
      <w:tblPr>
        <w:tblLayout w:type="fixed"/>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2EAF0" w:themeFill="accent5" w:themeFillTint="3F"/>
      </w:tcPr>
    </w:tblStylePr>
    <w:tblStylePr w:type="band1Horz">
      <w:tblPr>
        <w:tblLayout w:type="fixed"/>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FDE5D1" w:themeFill="accent6" w:themeFillTint="3F"/>
      </w:tcPr>
    </w:tblStylePr>
    <w:tblStylePr w:type="band1Horz">
      <w:tblPr>
        <w:tblLayout w:type="fixed"/>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CCCCCC" w:themeFill="text1" w:themeFillTint="33"/>
    </w:tcPr>
    <w:tblStylePr w:type="firstRow">
      <w:rPr>
        <w:b/>
        <w:bCs/>
      </w:rPr>
      <w:tblPr>
        <w:tblLayout w:type="fixed"/>
      </w:tblPr>
      <w:tcPr>
        <w:shd w:val="clear" w:color="auto" w:fill="999999" w:themeFill="text1" w:themeFillTint="66"/>
      </w:tcPr>
    </w:tblStylePr>
    <w:tblStylePr w:type="lastRow">
      <w:rPr>
        <w:b/>
        <w:bCs/>
        <w:color w:val="000000" w:themeColor="text1"/>
        <w14:textFill>
          <w14:solidFill>
            <w14:schemeClr w14:val="tx1"/>
          </w14:solidFill>
        </w14:textFill>
      </w:rPr>
      <w:tblPr>
        <w:tblLayout w:type="fixed"/>
      </w:tblPr>
      <w:tcPr>
        <w:shd w:val="clear" w:color="auto" w:fill="999999" w:themeFill="text1" w:themeFillTint="66"/>
      </w:tcPr>
    </w:tblStylePr>
    <w:tblStylePr w:type="firstCol">
      <w:rPr>
        <w:color w:val="FFFFFF" w:themeColor="background1"/>
        <w14:textFill>
          <w14:solidFill>
            <w14:schemeClr w14:val="bg1"/>
          </w14:solidFill>
        </w14:textFill>
      </w:rPr>
      <w:tblPr>
        <w:tblLayout w:type="fixed"/>
      </w:tblPr>
      <w:tcPr>
        <w:shd w:val="clear" w:color="auto" w:fill="000000" w:themeFill="text1" w:themeFillShade="BF"/>
      </w:tcPr>
    </w:tblStylePr>
    <w:tblStylePr w:type="lastCol">
      <w:rPr>
        <w:color w:val="FFFFFF" w:themeColor="background1"/>
        <w14:textFill>
          <w14:solidFill>
            <w14:schemeClr w14:val="bg1"/>
          </w14:solidFill>
        </w14:textFill>
      </w:rPr>
      <w:tblPr>
        <w:tblLayout w:type="fixed"/>
      </w:tblPr>
      <w:tcPr>
        <w:shd w:val="clear" w:color="auto" w:fill="000000" w:themeFill="text1" w:themeFillShade="BF"/>
      </w:tcPr>
    </w:tblStylePr>
    <w:tblStylePr w:type="band1Vert">
      <w:tblPr>
        <w:tblLayout w:type="fixed"/>
      </w:tblPr>
      <w:tcPr>
        <w:shd w:val="clear" w:color="auto" w:fill="7F7F7F" w:themeFill="text1" w:themeFillTint="7F"/>
      </w:tcPr>
    </w:tblStylePr>
    <w:tblStylePr w:type="band1Horz">
      <w:tblPr>
        <w:tblLayout w:type="fixed"/>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DBE5F1" w:themeFill="accent1" w:themeFillTint="33"/>
    </w:tcPr>
    <w:tblStylePr w:type="firstRow">
      <w:rPr>
        <w:b/>
        <w:bCs/>
      </w:rPr>
      <w:tblPr>
        <w:tblLayout w:type="fixed"/>
      </w:tblPr>
      <w:tcPr>
        <w:shd w:val="clear" w:color="auto" w:fill="B8CCE4" w:themeFill="accent1" w:themeFillTint="66"/>
      </w:tcPr>
    </w:tblStylePr>
    <w:tblStylePr w:type="lastRow">
      <w:rPr>
        <w:b/>
        <w:bCs/>
        <w:color w:val="000000" w:themeColor="text1"/>
        <w14:textFill>
          <w14:solidFill>
            <w14:schemeClr w14:val="tx1"/>
          </w14:solidFill>
        </w14:textFill>
      </w:rPr>
      <w:tblPr>
        <w:tblLayout w:type="fixed"/>
      </w:tblPr>
      <w:tcPr>
        <w:shd w:val="clear" w:color="auto" w:fill="B8CCE4" w:themeFill="accent1" w:themeFillTint="66"/>
      </w:tcPr>
    </w:tblStylePr>
    <w:tblStylePr w:type="firstCol">
      <w:rPr>
        <w:color w:val="FFFFFF" w:themeColor="background1"/>
        <w14:textFill>
          <w14:solidFill>
            <w14:schemeClr w14:val="bg1"/>
          </w14:solidFill>
        </w14:textFill>
      </w:rPr>
      <w:tblPr>
        <w:tblLayout w:type="fixed"/>
      </w:tblPr>
      <w:tcPr>
        <w:shd w:val="clear" w:color="auto" w:fill="366091" w:themeFill="accent1" w:themeFillShade="BF"/>
      </w:tcPr>
    </w:tblStylePr>
    <w:tblStylePr w:type="lastCol">
      <w:rPr>
        <w:color w:val="FFFFFF" w:themeColor="background1"/>
        <w14:textFill>
          <w14:solidFill>
            <w14:schemeClr w14:val="bg1"/>
          </w14:solidFill>
        </w14:textFill>
      </w:rPr>
      <w:tblPr>
        <w:tblLayout w:type="fixed"/>
      </w:tblPr>
      <w:tcPr>
        <w:shd w:val="clear" w:color="auto" w:fill="366091" w:themeFill="accent1" w:themeFillShade="BF"/>
      </w:tcPr>
    </w:tblStylePr>
    <w:tblStylePr w:type="band1Vert">
      <w:tblPr>
        <w:tblLayout w:type="fixed"/>
      </w:tblPr>
      <w:tcPr>
        <w:shd w:val="clear" w:color="auto" w:fill="A7C0DE" w:themeFill="accent1" w:themeFillTint="7F"/>
      </w:tcPr>
    </w:tblStylePr>
    <w:tblStylePr w:type="band1Horz">
      <w:tblPr>
        <w:tblLayout w:type="fixed"/>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F2DBDB" w:themeFill="accent2" w:themeFillTint="33"/>
    </w:tcPr>
    <w:tblStylePr w:type="firstRow">
      <w:rPr>
        <w:b/>
        <w:bCs/>
      </w:rPr>
      <w:tblPr>
        <w:tblLayout w:type="fixed"/>
      </w:tblPr>
      <w:tcPr>
        <w:shd w:val="clear" w:color="auto" w:fill="E5B8B7" w:themeFill="accent2" w:themeFillTint="66"/>
      </w:tcPr>
    </w:tblStylePr>
    <w:tblStylePr w:type="lastRow">
      <w:rPr>
        <w:b/>
        <w:bCs/>
        <w:color w:val="000000" w:themeColor="text1"/>
        <w14:textFill>
          <w14:solidFill>
            <w14:schemeClr w14:val="tx1"/>
          </w14:solidFill>
        </w14:textFill>
      </w:rPr>
      <w:tblPr>
        <w:tblLayout w:type="fixed"/>
      </w:tblPr>
      <w:tcPr>
        <w:shd w:val="clear" w:color="auto" w:fill="E5B8B7" w:themeFill="accent2" w:themeFillTint="66"/>
      </w:tcPr>
    </w:tblStylePr>
    <w:tblStylePr w:type="firstCol">
      <w:rPr>
        <w:color w:val="FFFFFF" w:themeColor="background1"/>
        <w14:textFill>
          <w14:solidFill>
            <w14:schemeClr w14:val="bg1"/>
          </w14:solidFill>
        </w14:textFill>
      </w:rPr>
      <w:tblPr>
        <w:tblLayout w:type="fixed"/>
      </w:tblPr>
      <w:tcPr>
        <w:shd w:val="clear" w:color="auto" w:fill="943734" w:themeFill="accent2" w:themeFillShade="BF"/>
      </w:tcPr>
    </w:tblStylePr>
    <w:tblStylePr w:type="lastCol">
      <w:rPr>
        <w:color w:val="FFFFFF" w:themeColor="background1"/>
        <w14:textFill>
          <w14:solidFill>
            <w14:schemeClr w14:val="bg1"/>
          </w14:solidFill>
        </w14:textFill>
      </w:rPr>
      <w:tblPr>
        <w:tblLayout w:type="fixed"/>
      </w:tblPr>
      <w:tcPr>
        <w:shd w:val="clear" w:color="auto" w:fill="943734" w:themeFill="accent2" w:themeFillShade="BF"/>
      </w:tcPr>
    </w:tblStylePr>
    <w:tblStylePr w:type="band1Vert">
      <w:tblPr>
        <w:tblLayout w:type="fixed"/>
      </w:tblPr>
      <w:tcPr>
        <w:shd w:val="clear" w:color="auto" w:fill="DFA7A6" w:themeFill="accent2" w:themeFillTint="7F"/>
      </w:tcPr>
    </w:tblStylePr>
    <w:tblStylePr w:type="band1Horz">
      <w:tblPr>
        <w:tblLayout w:type="fixed"/>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EAF1DD" w:themeFill="accent3" w:themeFillTint="33"/>
    </w:tcPr>
    <w:tblStylePr w:type="firstRow">
      <w:rPr>
        <w:b/>
        <w:bCs/>
      </w:rPr>
      <w:tblPr>
        <w:tblLayout w:type="fixed"/>
      </w:tblPr>
      <w:tcPr>
        <w:shd w:val="clear" w:color="auto" w:fill="D6E3BC" w:themeFill="accent3" w:themeFillTint="66"/>
      </w:tcPr>
    </w:tblStylePr>
    <w:tblStylePr w:type="lastRow">
      <w:rPr>
        <w:b/>
        <w:bCs/>
        <w:color w:val="000000" w:themeColor="text1"/>
        <w14:textFill>
          <w14:solidFill>
            <w14:schemeClr w14:val="tx1"/>
          </w14:solidFill>
        </w14:textFill>
      </w:rPr>
      <w:tblPr>
        <w:tblLayout w:type="fixed"/>
      </w:tblPr>
      <w:tcPr>
        <w:shd w:val="clear" w:color="auto" w:fill="D6E3BC" w:themeFill="accent3" w:themeFillTint="66"/>
      </w:tcPr>
    </w:tblStylePr>
    <w:tblStylePr w:type="firstCol">
      <w:rPr>
        <w:color w:val="FFFFFF" w:themeColor="background1"/>
        <w14:textFill>
          <w14:solidFill>
            <w14:schemeClr w14:val="bg1"/>
          </w14:solidFill>
        </w14:textFill>
      </w:rPr>
      <w:tblPr>
        <w:tblLayout w:type="fixed"/>
      </w:tblPr>
      <w:tcPr>
        <w:shd w:val="clear" w:color="auto" w:fill="76923C" w:themeFill="accent3" w:themeFillShade="BF"/>
      </w:tcPr>
    </w:tblStylePr>
    <w:tblStylePr w:type="lastCol">
      <w:rPr>
        <w:color w:val="FFFFFF" w:themeColor="background1"/>
        <w14:textFill>
          <w14:solidFill>
            <w14:schemeClr w14:val="bg1"/>
          </w14:solidFill>
        </w14:textFill>
      </w:rPr>
      <w:tblPr>
        <w:tblLayout w:type="fixed"/>
      </w:tblPr>
      <w:tcPr>
        <w:shd w:val="clear" w:color="auto" w:fill="76923C" w:themeFill="accent3" w:themeFillShade="BF"/>
      </w:tcPr>
    </w:tblStylePr>
    <w:tblStylePr w:type="band1Vert">
      <w:tblPr>
        <w:tblLayout w:type="fixed"/>
      </w:tblPr>
      <w:tcPr>
        <w:shd w:val="clear" w:color="auto" w:fill="CDDDAC" w:themeFill="accent3" w:themeFillTint="7F"/>
      </w:tcPr>
    </w:tblStylePr>
    <w:tblStylePr w:type="band1Horz">
      <w:tblPr>
        <w:tblLayout w:type="fixed"/>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E5DFEC" w:themeFill="accent4" w:themeFillTint="33"/>
    </w:tcPr>
    <w:tblStylePr w:type="firstRow">
      <w:rPr>
        <w:b/>
        <w:bCs/>
      </w:rPr>
      <w:tblPr>
        <w:tblLayout w:type="fixed"/>
      </w:tblPr>
      <w:tcPr>
        <w:shd w:val="clear" w:color="auto" w:fill="CCC0D9" w:themeFill="accent4" w:themeFillTint="66"/>
      </w:tcPr>
    </w:tblStylePr>
    <w:tblStylePr w:type="lastRow">
      <w:rPr>
        <w:b/>
        <w:bCs/>
        <w:color w:val="000000" w:themeColor="text1"/>
        <w14:textFill>
          <w14:solidFill>
            <w14:schemeClr w14:val="tx1"/>
          </w14:solidFill>
        </w14:textFill>
      </w:rPr>
      <w:tblPr>
        <w:tblLayout w:type="fixed"/>
      </w:tblPr>
      <w:tcPr>
        <w:shd w:val="clear" w:color="auto" w:fill="CCC0D9" w:themeFill="accent4" w:themeFillTint="66"/>
      </w:tcPr>
    </w:tblStylePr>
    <w:tblStylePr w:type="firstCol">
      <w:rPr>
        <w:color w:val="FFFFFF" w:themeColor="background1"/>
        <w14:textFill>
          <w14:solidFill>
            <w14:schemeClr w14:val="bg1"/>
          </w14:solidFill>
        </w14:textFill>
      </w:rPr>
      <w:tblPr>
        <w:tblLayout w:type="fixed"/>
      </w:tblPr>
      <w:tcPr>
        <w:shd w:val="clear" w:color="auto" w:fill="5F497A" w:themeFill="accent4" w:themeFillShade="BF"/>
      </w:tcPr>
    </w:tblStylePr>
    <w:tblStylePr w:type="lastCol">
      <w:rPr>
        <w:color w:val="FFFFFF" w:themeColor="background1"/>
        <w14:textFill>
          <w14:solidFill>
            <w14:schemeClr w14:val="bg1"/>
          </w14:solidFill>
        </w14:textFill>
      </w:rPr>
      <w:tblPr>
        <w:tblLayout w:type="fixed"/>
      </w:tblPr>
      <w:tcPr>
        <w:shd w:val="clear" w:color="auto" w:fill="5F497A" w:themeFill="accent4" w:themeFillShade="BF"/>
      </w:tcPr>
    </w:tblStylePr>
    <w:tblStylePr w:type="band1Vert">
      <w:tblPr>
        <w:tblLayout w:type="fixed"/>
      </w:tblPr>
      <w:tcPr>
        <w:shd w:val="clear" w:color="auto" w:fill="BFB1D0" w:themeFill="accent4" w:themeFillTint="7F"/>
      </w:tcPr>
    </w:tblStylePr>
    <w:tblStylePr w:type="band1Horz">
      <w:tblPr>
        <w:tblLayout w:type="fixed"/>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DAEEF3" w:themeFill="accent5" w:themeFillTint="33"/>
    </w:tcPr>
    <w:tblStylePr w:type="firstRow">
      <w:rPr>
        <w:b/>
        <w:bCs/>
      </w:rPr>
      <w:tblPr>
        <w:tblLayout w:type="fixed"/>
      </w:tblPr>
      <w:tcPr>
        <w:shd w:val="clear" w:color="auto" w:fill="B6DDE8" w:themeFill="accent5" w:themeFillTint="66"/>
      </w:tcPr>
    </w:tblStylePr>
    <w:tblStylePr w:type="lastRow">
      <w:rPr>
        <w:b/>
        <w:bCs/>
        <w:color w:val="000000" w:themeColor="text1"/>
        <w14:textFill>
          <w14:solidFill>
            <w14:schemeClr w14:val="tx1"/>
          </w14:solidFill>
        </w14:textFill>
      </w:rPr>
      <w:tblPr>
        <w:tblLayout w:type="fixed"/>
      </w:tblPr>
      <w:tcPr>
        <w:shd w:val="clear" w:color="auto" w:fill="B6DDE8" w:themeFill="accent5" w:themeFillTint="66"/>
      </w:tcPr>
    </w:tblStylePr>
    <w:tblStylePr w:type="firstCol">
      <w:rPr>
        <w:color w:val="FFFFFF" w:themeColor="background1"/>
        <w14:textFill>
          <w14:solidFill>
            <w14:schemeClr w14:val="bg1"/>
          </w14:solidFill>
        </w14:textFill>
      </w:rPr>
      <w:tblPr>
        <w:tblLayout w:type="fixed"/>
      </w:tblPr>
      <w:tcPr>
        <w:shd w:val="clear" w:color="auto" w:fill="31849B" w:themeFill="accent5" w:themeFillShade="BF"/>
      </w:tcPr>
    </w:tblStylePr>
    <w:tblStylePr w:type="lastCol">
      <w:rPr>
        <w:color w:val="FFFFFF" w:themeColor="background1"/>
        <w14:textFill>
          <w14:solidFill>
            <w14:schemeClr w14:val="bg1"/>
          </w14:solidFill>
        </w14:textFill>
      </w:rPr>
      <w:tblPr>
        <w:tblLayout w:type="fixed"/>
      </w:tblPr>
      <w:tcPr>
        <w:shd w:val="clear" w:color="auto" w:fill="31849B" w:themeFill="accent5" w:themeFillShade="BF"/>
      </w:tcPr>
    </w:tblStylePr>
    <w:tblStylePr w:type="band1Vert">
      <w:tblPr>
        <w:tblLayout w:type="fixed"/>
      </w:tblPr>
      <w:tcPr>
        <w:shd w:val="clear" w:color="auto" w:fill="A5D5E2" w:themeFill="accent5" w:themeFillTint="7F"/>
      </w:tcPr>
    </w:tblStylePr>
    <w:tblStylePr w:type="band1Horz">
      <w:tblPr>
        <w:tblLayout w:type="fixed"/>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FDE9D9" w:themeFill="accent6" w:themeFillTint="33"/>
    </w:tcPr>
    <w:tblStylePr w:type="firstRow">
      <w:rPr>
        <w:b/>
        <w:bCs/>
      </w:rPr>
      <w:tblPr>
        <w:tblLayout w:type="fixed"/>
      </w:tblPr>
      <w:tcPr>
        <w:shd w:val="clear" w:color="auto" w:fill="FBD4B4" w:themeFill="accent6" w:themeFillTint="66"/>
      </w:tcPr>
    </w:tblStylePr>
    <w:tblStylePr w:type="lastRow">
      <w:rPr>
        <w:b/>
        <w:bCs/>
        <w:color w:val="000000" w:themeColor="text1"/>
        <w14:textFill>
          <w14:solidFill>
            <w14:schemeClr w14:val="tx1"/>
          </w14:solidFill>
        </w14:textFill>
      </w:rPr>
      <w:tblPr>
        <w:tblLayout w:type="fixed"/>
      </w:tblPr>
      <w:tcPr>
        <w:shd w:val="clear" w:color="auto" w:fill="FBD4B4" w:themeFill="accent6" w:themeFillTint="66"/>
      </w:tcPr>
    </w:tblStylePr>
    <w:tblStylePr w:type="firstCol">
      <w:rPr>
        <w:color w:val="FFFFFF" w:themeColor="background1"/>
        <w14:textFill>
          <w14:solidFill>
            <w14:schemeClr w14:val="bg1"/>
          </w14:solidFill>
        </w14:textFill>
      </w:rPr>
      <w:tblPr>
        <w:tblLayout w:type="fixed"/>
      </w:tblPr>
      <w:tcPr>
        <w:shd w:val="clear" w:color="auto" w:fill="E36C09" w:themeFill="accent6" w:themeFillShade="BF"/>
      </w:tcPr>
    </w:tblStylePr>
    <w:tblStylePr w:type="lastCol">
      <w:rPr>
        <w:color w:val="FFFFFF" w:themeColor="background1"/>
        <w14:textFill>
          <w14:solidFill>
            <w14:schemeClr w14:val="bg1"/>
          </w14:solidFill>
        </w14:textFill>
      </w:rPr>
      <w:tblPr>
        <w:tblLayout w:type="fixed"/>
      </w:tblPr>
      <w:tcPr>
        <w:shd w:val="clear" w:color="auto" w:fill="E36C09" w:themeFill="accent6" w:themeFillShade="BF"/>
      </w:tcPr>
    </w:tblStylePr>
    <w:tblStylePr w:type="band1Vert">
      <w:tblPr>
        <w:tblLayout w:type="fixed"/>
      </w:tblPr>
      <w:tcPr>
        <w:shd w:val="clear" w:color="auto" w:fill="FBCAA2" w:themeFill="accent6" w:themeFillTint="7F"/>
      </w:tcPr>
    </w:tblStylePr>
    <w:tblStylePr w:type="band1Horz">
      <w:tblPr>
        <w:tblLayout w:type="fixed"/>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Administrator</cp:lastModifiedBy>
  <dcterms:modified xsi:type="dcterms:W3CDTF">2025-05-09T01:55:48Z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